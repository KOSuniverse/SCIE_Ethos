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Title Goes Here</w:t>
      </w:r>
    </w:p>
    <w:p>
      <w:r>
        <w:t xml:space="preserve">Title: </w:t>
        <w:br/>
        <w:t xml:space="preserve">Author: </w:t>
        <w:br/>
        <w:t xml:space="preserve">Date: </w:t>
        <w:br/>
        <w:t xml:space="preserve">Category: </w:t>
        <w:br/>
        <w:t xml:space="preserve">Tags: </w:t>
        <w:br/>
        <w:br/>
      </w:r>
    </w:p>
    <w:p>
      <w:r>
        <w:t>Start writing your content below this line.</w:t>
        <w:br/>
        <w:br/>
      </w:r>
    </w:p>
    <w:p>
      <w:r>
        <w:t>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